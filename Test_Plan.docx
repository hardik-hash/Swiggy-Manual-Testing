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</w:t>
      </w:r>
    </w:p>
    <w:p>
      <w:r>
        <w:t>Project Name: Swiggy App Manual Testing</w:t>
      </w:r>
    </w:p>
    <w:p>
      <w:r>
        <w:t>Scope: Login, Cart, Order Flow</w:t>
      </w:r>
    </w:p>
    <w:p>
      <w:r>
        <w:t>Tools: Excel, Jira (demo), Word</w:t>
      </w:r>
    </w:p>
    <w:p>
      <w:r>
        <w:t>Test Strategy: Functional testing, UI testing</w:t>
      </w:r>
    </w:p>
    <w:p>
      <w:r>
        <w:t>Test Deliverables: Test Cases, Bug Reports, Summary</w:t>
      </w:r>
    </w:p>
    <w:p>
      <w:r>
        <w:t>Risks: App updates, network dependency</w:t>
      </w:r>
    </w:p>
    <w:p>
      <w:r>
        <w:t>Schedule: 01-07-2025 to 07-07-2025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