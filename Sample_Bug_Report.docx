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 - Login Module</w:t>
      </w:r>
    </w:p>
    <w:p>
      <w:r>
        <w:t>BUG ID: BUG_001</w:t>
      </w:r>
    </w:p>
    <w:p>
      <w:r>
        <w:t>Module: Login Page</w:t>
      </w:r>
    </w:p>
    <w:p>
      <w:r>
        <w:t>Severity: High</w:t>
      </w:r>
    </w:p>
    <w:p>
      <w:r>
        <w:t>Priority: High</w:t>
      </w:r>
    </w:p>
    <w:p>
      <w:r>
        <w:t>Steps to Reproduce:</w:t>
      </w:r>
    </w:p>
    <w:p>
      <w:r>
        <w:t>1. Launch the app</w:t>
      </w:r>
    </w:p>
    <w:p>
      <w:r>
        <w:t>2. Enter valid mobile number</w:t>
      </w:r>
    </w:p>
    <w:p>
      <w:r>
        <w:t>3. Enter incorrect OTP</w:t>
      </w:r>
    </w:p>
    <w:p>
      <w:r>
        <w:t>Expected Result: Proper error message should appear</w:t>
      </w:r>
    </w:p>
    <w:p>
      <w:r>
        <w:t>Actual Result: App crashes</w:t>
      </w:r>
    </w:p>
    <w:p>
      <w:r>
        <w:t>Status: Open</w:t>
      </w:r>
    </w:p>
    <w:p>
      <w:r>
        <w:t>Tested On: Android 13</w:t>
      </w:r>
    </w:p>
    <w:p>
      <w:r>
        <w:t>Reported By: Your 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